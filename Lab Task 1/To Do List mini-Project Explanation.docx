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5750D" w14:textId="77777777" w:rsidR="00897B3E" w:rsidRDefault="00AE5258">
      <w:pPr>
        <w:pStyle w:val="Heading1"/>
      </w:pPr>
      <w:r>
        <w:t>To-Do List Program in Python</w:t>
      </w:r>
    </w:p>
    <w:p w14:paraId="72C85B7F" w14:textId="77777777" w:rsidR="00897B3E" w:rsidRDefault="00AE5258">
      <w:pPr>
        <w:pStyle w:val="Heading2"/>
      </w:pPr>
      <w:r>
        <w:t>Code Explanation</w:t>
      </w:r>
    </w:p>
    <w:p w14:paraId="0B6B0702" w14:textId="77777777" w:rsidR="00897B3E" w:rsidRDefault="00AE5258">
      <w:r>
        <w:t>This program is a menu-driven To-Do List manager written in Python. It allows users to add tasks, view tasks, and remove tasks using a simple menu. The program runs in a loop until the user chooses to exit.</w:t>
      </w:r>
    </w:p>
    <w:p w14:paraId="23F8928C" w14:textId="77777777" w:rsidR="00897B3E" w:rsidRDefault="00AE5258">
      <w:r>
        <w:t>1. `tasks = []`: Creates an empty list to store tasks.</w:t>
      </w:r>
    </w:p>
    <w:p w14:paraId="121ACEE4" w14:textId="77777777" w:rsidR="00897B3E" w:rsidRDefault="00AE5258">
      <w:r>
        <w:t>2. `while True:`: Keeps the program running until the user exits.</w:t>
      </w:r>
    </w:p>
    <w:p w14:paraId="297FC5FD" w14:textId="77777777" w:rsidR="00897B3E" w:rsidRDefault="00AE5258">
      <w:r>
        <w:t>3. Menu: Displays the choices (Add, Show, Remove, Exit).</w:t>
      </w:r>
    </w:p>
    <w:p w14:paraId="25DB477D" w14:textId="77777777" w:rsidR="00897B3E" w:rsidRDefault="00AE5258">
      <w:r>
        <w:t>4. User choice: Takes input from the user to decide what action to perform.</w:t>
      </w:r>
    </w:p>
    <w:p w14:paraId="6852524F" w14:textId="77777777" w:rsidR="00897B3E" w:rsidRDefault="00AE5258">
      <w:r>
        <w:t>5. Add Task: Appends a new task to the list using `.append()`.</w:t>
      </w:r>
    </w:p>
    <w:p w14:paraId="392CA0FA" w14:textId="77777777" w:rsidR="00897B3E" w:rsidRDefault="00AE5258">
      <w:r>
        <w:t>6. Show Tasks: Displays all tasks with numbers using a loop.</w:t>
      </w:r>
    </w:p>
    <w:p w14:paraId="00286F77" w14:textId="77777777" w:rsidR="00897B3E" w:rsidRDefault="00AE5258">
      <w:r>
        <w:t>7. Remove Task: Removes a task by index using `.pop()` after checking validity.</w:t>
      </w:r>
    </w:p>
    <w:p w14:paraId="2A48D723" w14:textId="77777777" w:rsidR="00897B3E" w:rsidRDefault="00AE5258">
      <w:r>
        <w:t>8. Exit: Breaks the loop and ends the program.</w:t>
      </w:r>
    </w:p>
    <w:p w14:paraId="47722851" w14:textId="77777777" w:rsidR="00897B3E" w:rsidRDefault="00AE5258">
      <w:r>
        <w:t>9. Invalid Input: Handles wrong menu choices gracefully.</w:t>
      </w:r>
    </w:p>
    <w:p w14:paraId="5FD199F7" w14:textId="7CA35A63" w:rsidR="00897B3E" w:rsidRDefault="00E772D1">
      <w:pPr>
        <w:pStyle w:val="Heading2"/>
      </w:pPr>
      <w:r>
        <w:lastRenderedPageBreak/>
        <w:t>S</w:t>
      </w:r>
      <w:r w:rsidR="00AE5258">
        <w:t>ample Output</w:t>
      </w:r>
    </w:p>
    <w:p w14:paraId="070C88AD" w14:textId="406A1060" w:rsidR="00897B3E" w:rsidRDefault="00AE5258">
      <w:r>
        <w:br/>
      </w:r>
      <w:r w:rsidR="00E772D1" w:rsidRPr="00E772D1">
        <w:drawing>
          <wp:inline distT="0" distB="0" distL="0" distR="0" wp14:anchorId="4003175B" wp14:editId="51A3C7CA">
            <wp:extent cx="5401429" cy="6087325"/>
            <wp:effectExtent l="0" t="0" r="8890" b="8890"/>
            <wp:docPr id="2981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03963">
    <w:abstractNumId w:val="8"/>
  </w:num>
  <w:num w:numId="2" w16cid:durableId="2003315385">
    <w:abstractNumId w:val="6"/>
  </w:num>
  <w:num w:numId="3" w16cid:durableId="439301660">
    <w:abstractNumId w:val="5"/>
  </w:num>
  <w:num w:numId="4" w16cid:durableId="44649378">
    <w:abstractNumId w:val="4"/>
  </w:num>
  <w:num w:numId="5" w16cid:durableId="853418634">
    <w:abstractNumId w:val="7"/>
  </w:num>
  <w:num w:numId="6" w16cid:durableId="601717544">
    <w:abstractNumId w:val="3"/>
  </w:num>
  <w:num w:numId="7" w16cid:durableId="567108632">
    <w:abstractNumId w:val="2"/>
  </w:num>
  <w:num w:numId="8" w16cid:durableId="1665619062">
    <w:abstractNumId w:val="1"/>
  </w:num>
  <w:num w:numId="9" w16cid:durableId="42207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97B3E"/>
    <w:rsid w:val="0095285A"/>
    <w:rsid w:val="00AA1D8D"/>
    <w:rsid w:val="00AE5258"/>
    <w:rsid w:val="00B47730"/>
    <w:rsid w:val="00CB0664"/>
    <w:rsid w:val="00E77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EC3D2"/>
  <w14:defaultImageDpi w14:val="300"/>
  <w15:docId w15:val="{FC413D45-5C1F-4E09-93CC-6A02F10B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2</cp:revision>
  <dcterms:created xsi:type="dcterms:W3CDTF">2025-08-25T15:29:00Z</dcterms:created>
  <dcterms:modified xsi:type="dcterms:W3CDTF">2025-08-25T15:29:00Z</dcterms:modified>
  <cp:category/>
</cp:coreProperties>
</file>