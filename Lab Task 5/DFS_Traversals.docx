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Inorder, Preorder, Postorder Traversals in DFS</w:t>
      </w:r>
    </w:p>
    <w:p>
      <w:r>
        <w:t>Tree traversal is the process of visiting each node in a tree in a specific order. Depth First Search (DFS) traversals are one of the most common ways to explore trees. There are three main types of DFS traversals:</w:t>
        <w:br/>
        <w:t>1. Inorder</w:t>
        <w:br/>
        <w:t>2. Preorder</w:t>
        <w:br/>
        <w:t>3. Postorder</w:t>
        <w:br/>
      </w:r>
    </w:p>
    <w:p>
      <w:pPr>
        <w:pStyle w:val="Heading1"/>
      </w:pPr>
      <w:r>
        <w:t>1. Inorder Traversal (Left → Root → Right)</w:t>
      </w:r>
    </w:p>
    <w:p>
      <w:r>
        <w:t>Steps:</w:t>
        <w:br/>
        <w:t>- First visit the Left subtree</w:t>
        <w:br/>
        <w:t>- Then visit the Root</w:t>
        <w:br/>
        <w:t>- Finally, visit the Right subtree</w:t>
        <w:br/>
        <w:br/>
        <w:t>Inorder traversal is often used with Binary Search Trees because it gives the nodes in sorted order.</w:t>
      </w:r>
    </w:p>
    <w:p>
      <w:r>
        <w:t>Example Tree:</w:t>
        <w:br/>
        <w:t xml:space="preserve">        A</w:t>
        <w:br/>
        <w:t xml:space="preserve">       / \</w:t>
        <w:br/>
        <w:t xml:space="preserve">      B   C</w:t>
        <w:br/>
        <w:t xml:space="preserve">     / \</w:t>
        <w:br/>
        <w:t xml:space="preserve">    D   E</w:t>
        <w:br/>
        <w:br/>
        <w:t>Inorder = D → B → E → A → C</w:t>
      </w:r>
    </w:p>
    <w:p>
      <w:pPr>
        <w:pStyle w:val="Heading1"/>
      </w:pPr>
      <w:r>
        <w:t>2. Preorder Traversal (Root → Left → Right)</w:t>
      </w:r>
    </w:p>
    <w:p>
      <w:r>
        <w:t>Steps:</w:t>
        <w:br/>
        <w:t>- First visit the Root</w:t>
        <w:br/>
        <w:t>- Then visit the Left subtree</w:t>
        <w:br/>
        <w:t>- Finally, visit the Right subtree</w:t>
        <w:br/>
        <w:br/>
        <w:t>Preorder traversal is useful for creating a copy of a tree or for expression trees.</w:t>
      </w:r>
    </w:p>
    <w:p>
      <w:r>
        <w:t>Example Tree:</w:t>
        <w:br/>
        <w:t xml:space="preserve">        A</w:t>
        <w:br/>
        <w:t xml:space="preserve">       / \</w:t>
        <w:br/>
        <w:t xml:space="preserve">      B   C</w:t>
        <w:br/>
        <w:t xml:space="preserve">     / \</w:t>
        <w:br/>
        <w:t xml:space="preserve">    D   E</w:t>
        <w:br/>
        <w:br/>
        <w:t>Preorder = A → B → D → E → C</w:t>
      </w:r>
    </w:p>
    <w:p>
      <w:pPr>
        <w:pStyle w:val="Heading1"/>
      </w:pPr>
      <w:r>
        <w:t>3. Postorder Traversal (Left → Right → Root)</w:t>
      </w:r>
    </w:p>
    <w:p>
      <w:r>
        <w:t>Steps:</w:t>
        <w:br/>
        <w:t>- First visit the Left subtree</w:t>
        <w:br/>
        <w:t>- Then visit the Right subtree</w:t>
        <w:br/>
        <w:t>- Finally, visit the Root</w:t>
        <w:br/>
        <w:br/>
        <w:t>Postorder traversal is useful for deleting or freeing nodes in a tree because children are processed before the parent.</w:t>
      </w:r>
    </w:p>
    <w:p>
      <w:r>
        <w:t>Example Tree:</w:t>
        <w:br/>
        <w:t xml:space="preserve">        A</w:t>
        <w:br/>
        <w:t xml:space="preserve">       / \</w:t>
        <w:br/>
        <w:t xml:space="preserve">      B   C</w:t>
        <w:br/>
        <w:t xml:space="preserve">     / \</w:t>
        <w:br/>
        <w:t xml:space="preserve">    D   E</w:t>
        <w:br/>
        <w:br/>
        <w:t>Postorder = D → E → B → C → A</w:t>
      </w:r>
    </w:p>
    <w:p>
      <w:pPr>
        <w:pStyle w:val="Heading1"/>
      </w:pPr>
      <w:r>
        <w:t>Python Implementation</w:t>
      </w:r>
    </w:p>
    <w:p>
      <w:pPr>
        <w:pStyle w:val="IntenseQuote"/>
      </w:pPr>
      <w:r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># Inorder Traversal (Left → Root → Right)</w:t>
        <w:br/>
        <w:t>def inorder(root):</w:t>
        <w:br/>
        <w:t xml:space="preserve">    if root:</w:t>
        <w:br/>
        <w:t xml:space="preserve">        inorder(root.left)</w:t>
        <w:br/>
        <w:t xml:space="preserve">        print(root.value, end=" ")</w:t>
        <w:br/>
        <w:t xml:space="preserve">        inorder(root.right)</w:t>
        <w:br/>
        <w:br/>
        <w:t># Preorder Traversal (Root → Left → Right)</w:t>
        <w:br/>
        <w:t>def preorder(root):</w:t>
        <w:br/>
        <w:t xml:space="preserve">    if root:</w:t>
        <w:br/>
        <w:t xml:space="preserve">        print(root.value, end=" ")</w:t>
        <w:br/>
        <w:t xml:space="preserve">        preorder(root.left)</w:t>
        <w:br/>
        <w:t xml:space="preserve">        preorder(root.right)</w:t>
        <w:br/>
        <w:br/>
        <w:t># Postorder Traversal (Left → Right → Root)</w:t>
        <w:br/>
        <w:t>def postorder(root):</w:t>
        <w:br/>
        <w:t xml:space="preserve">    if root:</w:t>
        <w:br/>
        <w:t xml:space="preserve">        postorder(root.left)</w:t>
        <w:br/>
        <w:t xml:space="preserve">        postorder(root.right)</w:t>
        <w:br/>
        <w:t xml:space="preserve">        print(root.value, end=" ")</w:t>
        <w:br/>
        <w:br/>
        <w:t># Example Tree</w:t>
        <w:br/>
        <w:t>root = Node("A")</w:t>
        <w:br/>
        <w:t>root.left = Node("B")</w:t>
        <w:br/>
        <w:t>root.right = Node("C")</w:t>
        <w:br/>
        <w:t>root.left.left = Node("D")</w:t>
        <w:br/>
        <w:t>root.left.right = Node("E")</w:t>
        <w:br/>
        <w:br/>
        <w:t>print("Inorder: ")</w:t>
        <w:br/>
        <w:t>inorder(root)      # Output: D B E A C</w:t>
        <w:br/>
        <w:t>print("\nPreorder: ")</w:t>
        <w:br/>
        <w:t>preorder(root)     # Output: A B D E C</w:t>
        <w:br/>
        <w:t>print("\nPostorder: ")</w:t>
        <w:br/>
        <w:t>postorder(root)    # Output: D E B C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