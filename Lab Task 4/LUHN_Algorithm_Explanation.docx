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2D08" w14:textId="77777777" w:rsidR="007A6932" w:rsidRDefault="004B6A49">
      <w:pPr>
        <w:pStyle w:val="Heading1"/>
      </w:pPr>
      <w:r>
        <w:t>Explanation of LUHN Algorithm Code</w:t>
      </w:r>
    </w:p>
    <w:p w14:paraId="055098D9" w14:textId="77777777" w:rsidR="004B6A49" w:rsidRDefault="004B6A49">
      <w:r>
        <w:br/>
        <w:t>This Python program implements the Luhn Algorithm, which is commonly used to validate credit card numbers.</w:t>
      </w:r>
      <w:r>
        <w:br/>
      </w:r>
      <w:r>
        <w:br/>
        <w:t>Step-by-Step Explanation:</w:t>
      </w:r>
      <w:r>
        <w:br/>
      </w:r>
      <w:r>
        <w:br/>
        <w:t>1. Extract Last Digit (Check Digit)</w:t>
      </w:r>
      <w:r>
        <w:br/>
      </w:r>
      <w:r>
        <w:t xml:space="preserve">   - The last digit of the card number is stored as 'rem'.</w:t>
      </w:r>
      <w:r>
        <w:br/>
        <w:t xml:space="preserve">   - Example: For "5893804115457289", the last digit is 9.</w:t>
      </w:r>
      <w:r>
        <w:br/>
      </w:r>
      <w:r>
        <w:br/>
        <w:t>2. Process Remaining Digits</w:t>
      </w:r>
      <w:r>
        <w:br/>
        <w:t xml:space="preserve">   - All digits except the last one are stored in a list and converted to integers.</w:t>
      </w:r>
      <w:r>
        <w:br/>
        <w:t xml:space="preserve">   - The list is then reversed for easier processing.</w:t>
      </w:r>
      <w:r>
        <w:br/>
      </w:r>
      <w:r>
        <w:br/>
        <w:t>3. Double Every Second Digit</w:t>
      </w:r>
      <w:r>
        <w:br/>
        <w:t xml:space="preserve">   - Starting from index 0 in the reversed list, every second digit is doubled.</w:t>
      </w:r>
      <w:r>
        <w:br/>
        <w:t xml:space="preserve">   - If the result is greater than 9, subtract 9 from it.</w:t>
      </w:r>
      <w:r>
        <w:br/>
        <w:t xml:space="preserve">   - Example: 8 → 16 → 7</w:t>
      </w:r>
      <w:r>
        <w:br/>
      </w:r>
      <w:r>
        <w:br/>
        <w:t>4. Calculate the Total</w:t>
      </w:r>
      <w:r>
        <w:br/>
        <w:t xml:space="preserve">   - The p</w:t>
      </w:r>
      <w:r>
        <w:t>rocessed digits are summed together with the check digit (rem).</w:t>
      </w:r>
      <w:r>
        <w:br/>
      </w:r>
      <w:r>
        <w:br/>
        <w:t>5. Check Validity</w:t>
      </w:r>
      <w:r>
        <w:br/>
        <w:t xml:space="preserve">   - If the total sum is divisible by 10, the card number is valid.</w:t>
      </w:r>
      <w:r>
        <w:br/>
        <w:t xml:space="preserve">   - Otherwise, it is invalid.</w:t>
      </w:r>
      <w:r>
        <w:br/>
      </w:r>
      <w:r>
        <w:br/>
        <w:t>Example Output:</w:t>
      </w:r>
      <w:r>
        <w:br/>
        <w:t>- luhn("5893804115457289") → True (Valid)</w:t>
      </w:r>
      <w:r>
        <w:br/>
        <w:t>- luhn("5893804115457288") → False (Invalid)</w:t>
      </w:r>
      <w:r>
        <w:br/>
      </w:r>
      <w:r>
        <w:br/>
      </w:r>
      <w:r w:rsidRPr="004B6A49">
        <w:rPr>
          <w:b/>
          <w:bCs/>
          <w:color w:val="548DD4" w:themeColor="text2" w:themeTint="99"/>
          <w:sz w:val="26"/>
          <w:szCs w:val="26"/>
        </w:rPr>
        <w:t>Output :</w:t>
      </w:r>
    </w:p>
    <w:p w14:paraId="56708FDB" w14:textId="1051B805" w:rsidR="007A6932" w:rsidRDefault="004B6A49">
      <w:r w:rsidRPr="004B6A49">
        <w:drawing>
          <wp:inline distT="0" distB="0" distL="0" distR="0" wp14:anchorId="2A0D509D" wp14:editId="5BDA64BC">
            <wp:extent cx="3667637" cy="924054"/>
            <wp:effectExtent l="0" t="0" r="9525" b="9525"/>
            <wp:docPr id="115710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4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7A69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253955">
    <w:abstractNumId w:val="8"/>
  </w:num>
  <w:num w:numId="2" w16cid:durableId="114100106">
    <w:abstractNumId w:val="6"/>
  </w:num>
  <w:num w:numId="3" w16cid:durableId="1823350884">
    <w:abstractNumId w:val="5"/>
  </w:num>
  <w:num w:numId="4" w16cid:durableId="890573479">
    <w:abstractNumId w:val="4"/>
  </w:num>
  <w:num w:numId="5" w16cid:durableId="1637490997">
    <w:abstractNumId w:val="7"/>
  </w:num>
  <w:num w:numId="6" w16cid:durableId="240064941">
    <w:abstractNumId w:val="3"/>
  </w:num>
  <w:num w:numId="7" w16cid:durableId="1744378622">
    <w:abstractNumId w:val="2"/>
  </w:num>
  <w:num w:numId="8" w16cid:durableId="680206892">
    <w:abstractNumId w:val="1"/>
  </w:num>
  <w:num w:numId="9" w16cid:durableId="163659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A49"/>
    <w:rsid w:val="007A6932"/>
    <w:rsid w:val="008779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F5346FF-915E-4B62-925D-8454367D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Omii Jutt</cp:lastModifiedBy>
  <cp:revision>2</cp:revision>
  <dcterms:created xsi:type="dcterms:W3CDTF">2013-12-23T23:15:00Z</dcterms:created>
  <dcterms:modified xsi:type="dcterms:W3CDTF">2025-09-16T08:07:00Z</dcterms:modified>
  <cp:category/>
</cp:coreProperties>
</file>