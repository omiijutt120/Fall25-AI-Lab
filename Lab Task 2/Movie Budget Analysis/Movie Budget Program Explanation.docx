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B7352" w14:textId="77777777" w:rsidR="00CF1F90" w:rsidRDefault="00385F47">
      <w:pPr>
        <w:pStyle w:val="Heading1"/>
      </w:pPr>
      <w:r>
        <w:t>Movie Budget Analysis Code Explanation</w:t>
      </w:r>
    </w:p>
    <w:p w14:paraId="2EE40275" w14:textId="77777777" w:rsidR="00CF1F90" w:rsidRDefault="00385F47">
      <w:r>
        <w:t>This document explains the working of the provided Python program which analyzes movie budgets, calculates the average, and identifies movies that spent more than the average budget.</w:t>
      </w:r>
    </w:p>
    <w:p w14:paraId="7C3F0B08" w14:textId="77777777" w:rsidR="00CF1F90" w:rsidRDefault="00385F47">
      <w:pPr>
        <w:pStyle w:val="Heading2"/>
      </w:pPr>
      <w:r>
        <w:t>Movies Dataset</w:t>
      </w:r>
    </w:p>
    <w:p w14:paraId="19972B84" w14:textId="77777777" w:rsidR="00CF1F90" w:rsidRDefault="00385F47">
      <w:r>
        <w:t>movies = [(name, budget), ...]</w:t>
      </w:r>
      <w:r>
        <w:br/>
      </w:r>
      <w:r>
        <w:br/>
        <w:t>A list of tuples where each tuple stores the movie name and its budget.</w:t>
      </w:r>
    </w:p>
    <w:p w14:paraId="576D394C" w14:textId="77777777" w:rsidR="00CF1F90" w:rsidRDefault="00385F47">
      <w:pPr>
        <w:pStyle w:val="Heading2"/>
      </w:pPr>
      <w:r>
        <w:t>Adding More Movies</w:t>
      </w:r>
    </w:p>
    <w:p w14:paraId="143C0A5B" w14:textId="77777777" w:rsidR="00CF1F90" w:rsidRDefault="00385F47">
      <w:r>
        <w:t>The program asks the user for the number of movies to add. For each movie, the user provides a name and budget. The tuple (name, budget) is then appended to the movies list.</w:t>
      </w:r>
    </w:p>
    <w:p w14:paraId="5E65EE31" w14:textId="77777777" w:rsidR="00CF1F90" w:rsidRDefault="00385F47">
      <w:pPr>
        <w:pStyle w:val="Heading2"/>
      </w:pPr>
      <w:r>
        <w:t>Calculating Average Budget</w:t>
      </w:r>
    </w:p>
    <w:p w14:paraId="076FC34B" w14:textId="77777777" w:rsidR="00CF1F90" w:rsidRDefault="00385F47">
      <w:r>
        <w:t>The program loops through all movies and sums up their budgets. The average is calculated by dividing the total budget by the number of movies.</w:t>
      </w:r>
    </w:p>
    <w:p w14:paraId="65A3C087" w14:textId="77777777" w:rsidR="00CF1F90" w:rsidRDefault="00385F47">
      <w:pPr>
        <w:pStyle w:val="Heading2"/>
      </w:pPr>
      <w:r>
        <w:t>Finding Movies Above Average Budget</w:t>
      </w:r>
    </w:p>
    <w:p w14:paraId="561DE24B" w14:textId="77777777" w:rsidR="00CF1F90" w:rsidRDefault="00385F47">
      <w:r>
        <w:t>The program checks each movie. If its budget is greater than the average, it calculates the difference and prints how much higher it is compared to the average. The movie name is also added to a list of high-budget movies.</w:t>
      </w:r>
    </w:p>
    <w:p w14:paraId="537F3CA0" w14:textId="77777777" w:rsidR="00CF1F90" w:rsidRDefault="00385F47">
      <w:pPr>
        <w:pStyle w:val="Heading2"/>
      </w:pPr>
      <w:r>
        <w:t>Final Output</w:t>
      </w:r>
    </w:p>
    <w:p w14:paraId="4C94CF5D" w14:textId="77777777" w:rsidR="00385F47" w:rsidRDefault="00385F47">
      <w:r>
        <w:t>Finally, the program prints:</w:t>
      </w:r>
      <w:r>
        <w:br/>
        <w:t>- The list of movies with budgets higher than the average.</w:t>
      </w:r>
      <w:r>
        <w:br/>
        <w:t>- The total count of such movies.</w:t>
      </w:r>
      <w:r>
        <w:br/>
      </w:r>
      <w:r>
        <w:br/>
      </w:r>
      <w:r w:rsidRPr="00385F47">
        <w:rPr>
          <w:b/>
          <w:bCs/>
          <w:color w:val="548DD4" w:themeColor="text2" w:themeTint="99"/>
          <w:sz w:val="32"/>
          <w:szCs w:val="32"/>
        </w:rPr>
        <w:t>Output</w:t>
      </w:r>
      <w:r>
        <w:t xml:space="preserve"> :</w:t>
      </w:r>
    </w:p>
    <w:p w14:paraId="534596BF" w14:textId="2567F6F8" w:rsidR="00CF1F90" w:rsidRDefault="00385F47">
      <w:r>
        <w:rPr>
          <w:noProof/>
        </w:rPr>
        <w:drawing>
          <wp:inline distT="0" distB="0" distL="0" distR="0" wp14:anchorId="207A592B" wp14:editId="294A0E34">
            <wp:extent cx="5736566" cy="1578610"/>
            <wp:effectExtent l="0" t="0" r="0" b="2540"/>
            <wp:docPr id="171927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72837" name=""/>
                    <pic:cNvPicPr/>
                  </pic:nvPicPr>
                  <pic:blipFill>
                    <a:blip r:embed="rId6"/>
                    <a:stretch>
                      <a:fillRect/>
                    </a:stretch>
                  </pic:blipFill>
                  <pic:spPr>
                    <a:xfrm>
                      <a:off x="0" y="0"/>
                      <a:ext cx="5773833" cy="1588865"/>
                    </a:xfrm>
                    <a:prstGeom prst="rect">
                      <a:avLst/>
                    </a:prstGeom>
                  </pic:spPr>
                </pic:pic>
              </a:graphicData>
            </a:graphic>
          </wp:inline>
        </w:drawing>
      </w:r>
      <w:r w:rsidRPr="00385F47">
        <w:br/>
      </w:r>
      <w:r>
        <w:br/>
      </w:r>
    </w:p>
    <w:sectPr w:rsidR="00CF1F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4943743">
    <w:abstractNumId w:val="8"/>
  </w:num>
  <w:num w:numId="2" w16cid:durableId="1720935068">
    <w:abstractNumId w:val="6"/>
  </w:num>
  <w:num w:numId="3" w16cid:durableId="1668054142">
    <w:abstractNumId w:val="5"/>
  </w:num>
  <w:num w:numId="4" w16cid:durableId="876047704">
    <w:abstractNumId w:val="4"/>
  </w:num>
  <w:num w:numId="5" w16cid:durableId="1130129630">
    <w:abstractNumId w:val="7"/>
  </w:num>
  <w:num w:numId="6" w16cid:durableId="1486167869">
    <w:abstractNumId w:val="3"/>
  </w:num>
  <w:num w:numId="7" w16cid:durableId="986280329">
    <w:abstractNumId w:val="2"/>
  </w:num>
  <w:num w:numId="8" w16cid:durableId="1434325906">
    <w:abstractNumId w:val="1"/>
  </w:num>
  <w:num w:numId="9" w16cid:durableId="83455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85F47"/>
    <w:rsid w:val="00A6607B"/>
    <w:rsid w:val="00AA1D8D"/>
    <w:rsid w:val="00B47730"/>
    <w:rsid w:val="00CB0664"/>
    <w:rsid w:val="00CF1F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A0CDF7"/>
  <w14:defaultImageDpi w14:val="300"/>
  <w15:docId w15:val="{C43AA746-F446-473A-A722-79BF6921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Omii Jutt</cp:lastModifiedBy>
  <cp:revision>2</cp:revision>
  <dcterms:created xsi:type="dcterms:W3CDTF">2025-09-01T19:33:00Z</dcterms:created>
  <dcterms:modified xsi:type="dcterms:W3CDTF">2025-09-01T19:33:00Z</dcterms:modified>
  <cp:category/>
</cp:coreProperties>
</file>