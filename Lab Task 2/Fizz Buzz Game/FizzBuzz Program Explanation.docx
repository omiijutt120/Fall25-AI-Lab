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74E8C" w14:textId="77777777" w:rsidR="00D548F6" w:rsidRDefault="00B44259">
      <w:pPr>
        <w:pStyle w:val="Heading1"/>
      </w:pPr>
      <w:r>
        <w:t>FizzBuzz Game Code Explanation</w:t>
      </w:r>
    </w:p>
    <w:p w14:paraId="683D4CCA" w14:textId="77777777" w:rsidR="00D548F6" w:rsidRDefault="00B44259">
      <w:r>
        <w:t>This document explains the working of the provided Python program which is a game based on the classic FizzBuzz rules.</w:t>
      </w:r>
    </w:p>
    <w:p w14:paraId="12B7CC02" w14:textId="77777777" w:rsidR="00D548F6" w:rsidRDefault="00B44259">
      <w:pPr>
        <w:pStyle w:val="Heading2"/>
      </w:pPr>
      <w:r>
        <w:t>Importing Libraries</w:t>
      </w:r>
    </w:p>
    <w:p w14:paraId="301A2E69" w14:textId="77777777" w:rsidR="00D548F6" w:rsidRDefault="00B44259">
      <w:r>
        <w:t>import random</w:t>
      </w:r>
      <w:r>
        <w:br/>
        <w:t>The "random" library is used to generate random numbers for the game.</w:t>
      </w:r>
    </w:p>
    <w:p w14:paraId="77734922" w14:textId="77777777" w:rsidR="00D548F6" w:rsidRDefault="00B44259">
      <w:pPr>
        <w:pStyle w:val="Heading2"/>
      </w:pPr>
      <w:r>
        <w:t>Initializing Variable</w:t>
      </w:r>
    </w:p>
    <w:p w14:paraId="1CC99923" w14:textId="77777777" w:rsidR="00D548F6" w:rsidRDefault="00B44259">
      <w:r>
        <w:t>n = 0</w:t>
      </w:r>
      <w:r>
        <w:br/>
        <w:t>The variable "n" keeps track of the last number. Initially set to 0.</w:t>
      </w:r>
    </w:p>
    <w:p w14:paraId="7D0489E2" w14:textId="77777777" w:rsidR="00D548F6" w:rsidRDefault="00B44259">
      <w:pPr>
        <w:pStyle w:val="Heading2"/>
      </w:pPr>
      <w:r>
        <w:t>Instructions</w:t>
      </w:r>
    </w:p>
    <w:p w14:paraId="322AAFD1" w14:textId="77777777" w:rsidR="00D548F6" w:rsidRDefault="00B44259">
      <w:r>
        <w:t>A print statement displays the rules:</w:t>
      </w:r>
      <w:r>
        <w:br/>
        <w:t>- Divisible by 3 → say "Fizz"</w:t>
      </w:r>
      <w:r>
        <w:br/>
        <w:t>- Divisible by 5 → say "Buzz"</w:t>
      </w:r>
      <w:r>
        <w:br/>
        <w:t>- Divisible by both 3 and 5 → say "Fizz Buzz"</w:t>
      </w:r>
      <w:r>
        <w:br/>
        <w:t>- Otherwise, just press Enter.</w:t>
      </w:r>
    </w:p>
    <w:p w14:paraId="2AA7C390" w14:textId="77777777" w:rsidR="00D548F6" w:rsidRDefault="00B44259">
      <w:pPr>
        <w:pStyle w:val="Heading2"/>
      </w:pPr>
      <w:r>
        <w:t>Game Loop</w:t>
      </w:r>
    </w:p>
    <w:p w14:paraId="01062E9A" w14:textId="77777777" w:rsidR="00D548F6" w:rsidRDefault="00B44259">
      <w:r>
        <w:t>while True:</w:t>
      </w:r>
      <w:r>
        <w:br/>
        <w:t>Runs the game continuously until the user provides a wrong answer.</w:t>
      </w:r>
    </w:p>
    <w:p w14:paraId="653681C4" w14:textId="77777777" w:rsidR="00D548F6" w:rsidRDefault="00B44259">
      <w:pPr>
        <w:pStyle w:val="Heading2"/>
      </w:pPr>
      <w:r>
        <w:t>Generate Random Number</w:t>
      </w:r>
    </w:p>
    <w:p w14:paraId="771D2267" w14:textId="77777777" w:rsidR="00D548F6" w:rsidRDefault="00B44259">
      <w:r>
        <w:t>no = random.randint(1, 15)</w:t>
      </w:r>
      <w:r>
        <w:br/>
        <w:t>n1 = n + no</w:t>
      </w:r>
      <w:r>
        <w:br/>
        <w:t>print(f"The number is : {no}")</w:t>
      </w:r>
      <w:r>
        <w:br/>
        <w:t>Generates a random number between 1 and 15, adds it to the previous number (n + no), and stores it in n1.</w:t>
      </w:r>
    </w:p>
    <w:p w14:paraId="33BDCBCB" w14:textId="77777777" w:rsidR="00D548F6" w:rsidRDefault="00B44259">
      <w:pPr>
        <w:pStyle w:val="Heading2"/>
      </w:pPr>
      <w:r>
        <w:t>Checking Conditions</w:t>
      </w:r>
    </w:p>
    <w:p w14:paraId="134006B0" w14:textId="77777777" w:rsidR="00D548F6" w:rsidRDefault="00B44259">
      <w:r>
        <w:t>if n1 % 3 == 0 and n1 % 5 == 0:</w:t>
      </w:r>
      <w:r>
        <w:br/>
        <w:t xml:space="preserve">    c = "Fizz Buzz"</w:t>
      </w:r>
      <w:r>
        <w:br/>
        <w:t>elif n1 % 3 == 0:</w:t>
      </w:r>
      <w:r>
        <w:br/>
        <w:t xml:space="preserve">    c = "Fizz"</w:t>
      </w:r>
      <w:r>
        <w:br/>
        <w:t>elif n1 % 5 == 0:</w:t>
      </w:r>
      <w:r>
        <w:br/>
        <w:t xml:space="preserve">    c = "Buzz"</w:t>
      </w:r>
      <w:r>
        <w:br/>
        <w:t>else:</w:t>
      </w:r>
      <w:r>
        <w:br/>
        <w:t xml:space="preserve">    c = ""</w:t>
      </w:r>
      <w:r>
        <w:br/>
      </w:r>
      <w:r>
        <w:br/>
        <w:t>Determines the correct answer based on divisibility rules.</w:t>
      </w:r>
    </w:p>
    <w:p w14:paraId="1A4D3C8C" w14:textId="77777777" w:rsidR="00D548F6" w:rsidRDefault="00B44259">
      <w:pPr>
        <w:pStyle w:val="Heading2"/>
      </w:pPr>
      <w:r>
        <w:lastRenderedPageBreak/>
        <w:t>User Input</w:t>
      </w:r>
    </w:p>
    <w:p w14:paraId="20187997" w14:textId="77777777" w:rsidR="00D548F6" w:rsidRDefault="00B44259">
      <w:r>
        <w:t>guess = input("Your Guess: ")</w:t>
      </w:r>
      <w:r>
        <w:br/>
        <w:t>Takes input from the user for their guess.</w:t>
      </w:r>
    </w:p>
    <w:p w14:paraId="65FD4835" w14:textId="77777777" w:rsidR="00D548F6" w:rsidRDefault="00B44259">
      <w:pPr>
        <w:pStyle w:val="Heading2"/>
      </w:pPr>
      <w:r>
        <w:t>Validation</w:t>
      </w:r>
    </w:p>
    <w:p w14:paraId="40C7F57E" w14:textId="77777777" w:rsidR="00D548F6" w:rsidRDefault="00B44259">
      <w:r>
        <w:t>if guess.lower() == c.lower():</w:t>
      </w:r>
      <w:r>
        <w:br/>
        <w:t xml:space="preserve">    print("Correct Answer")</w:t>
      </w:r>
      <w:r>
        <w:br/>
        <w:t>else:</w:t>
      </w:r>
      <w:r>
        <w:br/>
        <w:t xml:space="preserve">    print("Wrong Answer")</w:t>
      </w:r>
      <w:r>
        <w:br/>
        <w:t xml:space="preserve">    break</w:t>
      </w:r>
      <w:r>
        <w:br/>
      </w:r>
      <w:r>
        <w:br/>
        <w:t>Checks if the user's guess is correct. If not, ends the game.</w:t>
      </w:r>
    </w:p>
    <w:p w14:paraId="5221AD40" w14:textId="77777777" w:rsidR="00D548F6" w:rsidRDefault="00B44259">
      <w:pPr>
        <w:pStyle w:val="Heading2"/>
      </w:pPr>
      <w:r>
        <w:t>Update Last Number</w:t>
      </w:r>
    </w:p>
    <w:p w14:paraId="71005F37" w14:textId="7A03638D" w:rsidR="00D548F6" w:rsidRDefault="00B44259">
      <w:pPr>
        <w:rPr>
          <w:b/>
          <w:bCs/>
          <w:color w:val="548DD4" w:themeColor="text2" w:themeTint="99"/>
          <w:sz w:val="32"/>
          <w:szCs w:val="32"/>
        </w:rPr>
      </w:pPr>
      <w:r>
        <w:t>n = no</w:t>
      </w:r>
      <w:r>
        <w:br/>
        <w:t>Updates "n" for the next round.</w:t>
      </w:r>
      <w:r w:rsidR="00C935FE">
        <w:br/>
      </w:r>
      <w:r w:rsidR="00C935FE">
        <w:br/>
      </w:r>
      <w:r w:rsidR="00C935FE" w:rsidRPr="00C935FE">
        <w:rPr>
          <w:b/>
          <w:bCs/>
          <w:color w:val="548DD4" w:themeColor="text2" w:themeTint="99"/>
          <w:sz w:val="32"/>
          <w:szCs w:val="32"/>
        </w:rPr>
        <w:t>Output</w:t>
      </w:r>
      <w:r w:rsidR="00C935FE">
        <w:rPr>
          <w:b/>
          <w:bCs/>
          <w:color w:val="548DD4" w:themeColor="text2" w:themeTint="99"/>
          <w:sz w:val="32"/>
          <w:szCs w:val="32"/>
        </w:rPr>
        <w:t xml:space="preserve"> :</w:t>
      </w:r>
    </w:p>
    <w:p w14:paraId="300F2C05" w14:textId="61FA267E" w:rsidR="00C935FE" w:rsidRPr="00C935FE" w:rsidRDefault="00C935FE">
      <w:pPr>
        <w:rPr>
          <w:b/>
          <w:bCs/>
          <w:color w:val="548DD4" w:themeColor="text2" w:themeTint="99"/>
          <w:sz w:val="26"/>
          <w:szCs w:val="26"/>
        </w:rPr>
      </w:pPr>
      <w:r w:rsidRPr="00C935FE">
        <w:rPr>
          <w:b/>
          <w:bCs/>
          <w:color w:val="548DD4" w:themeColor="text2" w:themeTint="99"/>
          <w:sz w:val="26"/>
          <w:szCs w:val="26"/>
        </w:rPr>
        <w:drawing>
          <wp:inline distT="0" distB="0" distL="0" distR="0" wp14:anchorId="54A399CC" wp14:editId="4DD01B25">
            <wp:extent cx="5486400" cy="2931795"/>
            <wp:effectExtent l="0" t="0" r="0" b="1905"/>
            <wp:docPr id="168235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57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5FE" w:rsidRPr="00C935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5932921">
    <w:abstractNumId w:val="8"/>
  </w:num>
  <w:num w:numId="2" w16cid:durableId="636448984">
    <w:abstractNumId w:val="6"/>
  </w:num>
  <w:num w:numId="3" w16cid:durableId="116026703">
    <w:abstractNumId w:val="5"/>
  </w:num>
  <w:num w:numId="4" w16cid:durableId="1676416636">
    <w:abstractNumId w:val="4"/>
  </w:num>
  <w:num w:numId="5" w16cid:durableId="1213152953">
    <w:abstractNumId w:val="7"/>
  </w:num>
  <w:num w:numId="6" w16cid:durableId="481851595">
    <w:abstractNumId w:val="3"/>
  </w:num>
  <w:num w:numId="7" w16cid:durableId="1078290893">
    <w:abstractNumId w:val="2"/>
  </w:num>
  <w:num w:numId="8" w16cid:durableId="1803884151">
    <w:abstractNumId w:val="1"/>
  </w:num>
  <w:num w:numId="9" w16cid:durableId="112612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6607B"/>
    <w:rsid w:val="00AA1D8D"/>
    <w:rsid w:val="00B44259"/>
    <w:rsid w:val="00B47730"/>
    <w:rsid w:val="00C935FE"/>
    <w:rsid w:val="00CB0664"/>
    <w:rsid w:val="00D548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ED4AAF"/>
  <w14:defaultImageDpi w14:val="300"/>
  <w15:docId w15:val="{C43AA746-F446-473A-A722-79BF6921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Omii Jutt</cp:lastModifiedBy>
  <cp:revision>2</cp:revision>
  <dcterms:created xsi:type="dcterms:W3CDTF">2025-09-01T19:28:00Z</dcterms:created>
  <dcterms:modified xsi:type="dcterms:W3CDTF">2025-09-01T19:28:00Z</dcterms:modified>
  <cp:category/>
</cp:coreProperties>
</file>