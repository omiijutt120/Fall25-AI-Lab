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Minimax Algorithm Code</w:t>
      </w:r>
    </w:p>
    <w:p>
      <w:r>
        <w:br/>
        <w:t>The given Python code implements the Minimax algorithm, a fundamental concept in Artificial Intelligence used for decision-making in two-player games (like Chess, Tic Tac Toe, etc.). The algorithm assumes that both players play optimally — one tries to maximize the score, and the other tries to minimize it.</w:t>
        <w:br/>
      </w:r>
    </w:p>
    <w:p>
      <w:pPr>
        <w:pStyle w:val="Heading2"/>
      </w:pPr>
      <w:r>
        <w:t>Code Explanation</w:t>
      </w:r>
    </w:p>
    <w:p>
      <w:r>
        <w:br/>
        <w:t xml:space="preserve">1. **Importing math module**  </w:t>
        <w:br/>
        <w:t xml:space="preserve">   The math module is imported to use the log function to calculate the depth of the game tree based on the number of leaf nodes.</w:t>
        <w:br/>
      </w:r>
    </w:p>
    <w:p>
      <w:r>
        <w:br/>
        <w:t xml:space="preserve">2. **Function Definition – minimax()**  </w:t>
        <w:br/>
        <w:t xml:space="preserve">   The function `minimax(curDepth, nodeIndex, maxTurn, scores, targetDepth)` is defined with the following parameters:</w:t>
        <w:br/>
        <w:t xml:space="preserve">   - `curDepth`: Current depth of the node in the tree.</w:t>
        <w:br/>
        <w:t xml:space="preserve">   - `nodeIndex`: Index of the current node.</w:t>
        <w:br/>
        <w:t xml:space="preserve">   - `maxTurn`: Boolean value that determines if it’s the maximizing player’s turn (`True`) or the minimizing player’s turn (`False`).</w:t>
        <w:br/>
        <w:t xml:space="preserve">   - `scores`: List of all possible scores at the leaf nodes.</w:t>
        <w:br/>
        <w:t xml:space="preserve">   - `targetDepth`: The maximum depth of the game tree.</w:t>
        <w:br/>
      </w:r>
    </w:p>
    <w:p>
      <w:r>
        <w:br/>
        <w:t xml:space="preserve">3. **Base Case**  </w:t>
        <w:br/>
        <w:t xml:space="preserve">   If the current depth equals the target depth, the function returns the corresponding score from the scores list. This represents reaching a leaf node in the game tree.</w:t>
        <w:br/>
      </w:r>
    </w:p>
    <w:p>
      <w:r>
        <w:br/>
        <w:t xml:space="preserve">4. **Recursive Case – Maximizer’s Turn**  </w:t>
        <w:br/>
        <w:t xml:space="preserve">   If `maxTurn` is True, the algorithm calculates both possible outcomes (left and right child) and returns the **maximum** value. This simulates the player trying to get the highest possible score.</w:t>
        <w:br/>
      </w:r>
    </w:p>
    <w:p>
      <w:r>
        <w:br/>
        <w:t xml:space="preserve">5. **Recursive Case – Minimizer’s Turn**  </w:t>
        <w:br/>
        <w:t xml:space="preserve">   If `maxTurn` is False, the algorithm calculates both possible outcomes and returns the **minimum** value. This simulates the opponent trying to minimize the player’s score.</w:t>
        <w:br/>
      </w:r>
    </w:p>
    <w:p>
      <w:r>
        <w:br/>
        <w:t xml:space="preserve">6. **Driver Code**  </w:t>
        <w:br/>
        <w:t xml:space="preserve">   - The `scores` list contains the leaf node values: `[3, 5, 2, 9, 3, 5, 2, 9]`.</w:t>
        <w:br/>
        <w:t xml:space="preserve">   - The tree depth is calculated using `math.log(len(scores), 2)`.</w:t>
        <w:br/>
        <w:t xml:space="preserve">   - The `minimax()` function is called starting from depth 0 and node index 0, assuming the first move is the maximizer’s turn.</w:t>
        <w:br/>
        <w:t xml:space="preserve">   - Finally, the optimal value is printed, which represents the best guaranteed outcome if both players play optimally.</w:t>
        <w:br/>
      </w:r>
    </w:p>
    <w:p>
      <w:pPr>
        <w:pStyle w:val="Heading2"/>
      </w:pPr>
      <w:r>
        <w:t>Output</w:t>
      </w:r>
    </w:p>
    <w:p>
      <w:r>
        <w:t>The optimal value is: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